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Lessons Learned</w:t>
      </w:r>
    </w:p>
    <w:p>
      <w:pPr/>
      <w:r>
        <w:t>**1. Introduction**</w:t>
      </w:r>
    </w:p>
    <w:p>
      <w:pPr/>
      <w:r>
        <w:t>This document summarizes key takeaways from the testing phase.</w:t>
      </w:r>
    </w:p>
    <w:p>
      <w:pPr/>
      <w:r>
        <w:t>**2. Key Challenges and Solutions**</w:t>
      </w:r>
    </w:p>
    <w:p>
      <w:pPr>
        <w:pStyle w:val="ListBullet"/>
      </w:pPr>
      <w:r>
        <w:t>Document difficulties encountered and how they were addressed.</w:t>
      </w:r>
    </w:p>
    <w:p>
      <w:pPr/>
      <w:r>
        <w:t>**3. Process Improvements**</w:t>
      </w:r>
    </w:p>
    <w:p>
      <w:pPr>
        <w:pStyle w:val="ListBullet"/>
      </w:pPr>
      <w:r>
        <w:t>Suggested enhancements for future projects.</w:t>
      </w:r>
    </w:p>
    <w:p>
      <w:pPr/>
      <w:r>
        <w:t>**4. Tools and Techniques Evaluation**</w:t>
      </w:r>
    </w:p>
    <w:p>
      <w:pPr>
        <w:pStyle w:val="ListBullet"/>
      </w:pPr>
      <w:r>
        <w:t>Assessment of testing tools and methodologies used.</w:t>
      </w:r>
    </w:p>
    <w:p>
      <w:pPr/>
      <w:r>
        <w:t>**5. Future Recommendations**</w:t>
      </w:r>
    </w:p>
    <w:p>
      <w:pPr>
        <w:pStyle w:val="ListBullet"/>
      </w:pPr>
      <w:r>
        <w:t>Strategic recommendations for improving testing efficiency.</w:t>
      </w:r>
    </w:p>
    <w:p>
      <w:pPr/>
      <w:r>
        <w:t>**6. Team Feedback and Retrospective**</w:t>
      </w:r>
    </w:p>
    <w:p>
      <w:pPr>
        <w:pStyle w:val="ListBullet"/>
      </w:pPr>
      <w:r>
        <w:t>Collect feedback from team members on the testing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